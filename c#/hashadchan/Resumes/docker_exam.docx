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E3208" w14:textId="39698B12" w:rsidR="00134A17" w:rsidRPr="00152496" w:rsidRDefault="00000000" w:rsidP="008158C4">
      <w:pPr>
        <w:pStyle w:val="Heading1"/>
        <w:bidi/>
        <w:rPr>
          <w:rFonts w:ascii="David" w:hAnsi="David" w:cs="David"/>
          <w:sz w:val="32"/>
          <w:szCs w:val="32"/>
        </w:rPr>
      </w:pPr>
      <w:r w:rsidRPr="00152496">
        <w:rPr>
          <w:rFonts w:ascii="David" w:hAnsi="David" w:cs="David"/>
          <w:sz w:val="32"/>
          <w:szCs w:val="32"/>
        </w:rPr>
        <w:t xml:space="preserve">מבחן – Docker </w:t>
      </w:r>
    </w:p>
    <w:p w14:paraId="23332D87" w14:textId="77777777" w:rsidR="008158C4" w:rsidRPr="00152496" w:rsidRDefault="008158C4" w:rsidP="008158C4">
      <w:pPr>
        <w:bidi/>
        <w:rPr>
          <w:rFonts w:ascii="David" w:hAnsi="David" w:cs="David"/>
          <w:sz w:val="24"/>
          <w:szCs w:val="24"/>
          <w:rtl/>
          <w:lang w:bidi="he-IL"/>
        </w:rPr>
      </w:pPr>
    </w:p>
    <w:p w14:paraId="58624485" w14:textId="2FD40F7E" w:rsidR="008158C4" w:rsidRPr="00152496" w:rsidRDefault="008158C4" w:rsidP="008158C4">
      <w:pPr>
        <w:bidi/>
        <w:rPr>
          <w:rFonts w:ascii="David" w:hAnsi="David" w:cs="David"/>
          <w:sz w:val="24"/>
          <w:szCs w:val="24"/>
          <w:rtl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הוראות הגשה: </w:t>
      </w:r>
    </w:p>
    <w:p w14:paraId="19EF0F0B" w14:textId="5A3492B1" w:rsidR="008158C4" w:rsidRPr="00152496" w:rsidRDefault="008158C4" w:rsidP="008158C4">
      <w:pPr>
        <w:bidi/>
        <w:rPr>
          <w:rFonts w:ascii="David" w:hAnsi="David" w:cs="David"/>
          <w:sz w:val="24"/>
          <w:szCs w:val="24"/>
          <w:rtl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>כל תלמידה תגיש קו</w:t>
      </w:r>
      <w:r w:rsidR="00CB5313" w:rsidRPr="00152496">
        <w:rPr>
          <w:rFonts w:ascii="David" w:hAnsi="David" w:cs="David" w:hint="cs"/>
          <w:sz w:val="24"/>
          <w:szCs w:val="24"/>
          <w:rtl/>
          <w:lang w:bidi="he-IL"/>
        </w:rPr>
        <w:t>ב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ץ </w:t>
      </w:r>
      <w:r w:rsidRPr="00152496">
        <w:rPr>
          <w:rFonts w:ascii="David" w:hAnsi="David" w:cs="David"/>
          <w:sz w:val="24"/>
          <w:szCs w:val="24"/>
          <w:lang w:bidi="he-IL"/>
        </w:rPr>
        <w:t>WORD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אחד בלבד.</w:t>
      </w:r>
    </w:p>
    <w:p w14:paraId="719D6DAA" w14:textId="49E9CF7E" w:rsidR="008158C4" w:rsidRPr="00152496" w:rsidRDefault="008158C4" w:rsidP="008158C4">
      <w:pPr>
        <w:bidi/>
        <w:rPr>
          <w:rFonts w:ascii="David" w:hAnsi="David" w:cs="David"/>
          <w:sz w:val="24"/>
          <w:szCs w:val="24"/>
          <w:rtl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>הקובץ יכיל –</w:t>
      </w:r>
    </w:p>
    <w:p w14:paraId="0FABFFC5" w14:textId="3ECF3992" w:rsidR="008158C4" w:rsidRPr="00152496" w:rsidRDefault="008158C4" w:rsidP="008158C4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>תשובות לשאלות התיאורטיות</w:t>
      </w:r>
    </w:p>
    <w:p w14:paraId="750E06F0" w14:textId="5B0365D3" w:rsidR="008158C4" w:rsidRPr="00152496" w:rsidRDefault="008158C4" w:rsidP="008158C4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>צילומי מסך של הפקודות שהרצת</w:t>
      </w:r>
    </w:p>
    <w:p w14:paraId="6AB965BF" w14:textId="622105D2" w:rsidR="008158C4" w:rsidRPr="00152496" w:rsidRDefault="008158C4" w:rsidP="008158C4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>צילומי מסך של הקבצים שכתבת (</w:t>
      </w:r>
      <w:r w:rsidRPr="00152496">
        <w:rPr>
          <w:rFonts w:ascii="David" w:hAnsi="David" w:cs="David"/>
          <w:sz w:val="24"/>
          <w:szCs w:val="24"/>
          <w:lang w:bidi="he-IL"/>
        </w:rPr>
        <w:t>DOCKERFILE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, קוד פייתון, </w:t>
      </w:r>
      <w:r w:rsidRPr="00152496">
        <w:rPr>
          <w:rFonts w:ascii="David" w:hAnsi="David" w:cs="David"/>
          <w:sz w:val="24"/>
          <w:szCs w:val="24"/>
          <w:lang w:bidi="he-IL"/>
        </w:rPr>
        <w:t>NODE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וכו)</w:t>
      </w:r>
    </w:p>
    <w:p w14:paraId="5207C800" w14:textId="3B6C884A" w:rsidR="008158C4" w:rsidRPr="00152496" w:rsidRDefault="00000000" w:rsidP="008158C4">
      <w:pPr>
        <w:bidi/>
        <w:rPr>
          <w:rFonts w:ascii="David" w:hAnsi="David" w:cs="David"/>
          <w:sz w:val="24"/>
          <w:szCs w:val="24"/>
          <w:rtl/>
          <w:lang w:bidi="he-IL"/>
        </w:rPr>
      </w:pPr>
      <w:r w:rsidRPr="00152496">
        <w:rPr>
          <w:rFonts w:ascii="David" w:hAnsi="David" w:cs="David"/>
          <w:sz w:val="24"/>
          <w:szCs w:val="24"/>
        </w:rPr>
        <w:t xml:space="preserve"> </w:t>
      </w:r>
      <w:r w:rsidR="008158C4" w:rsidRPr="00152496">
        <w:rPr>
          <w:rFonts w:ascii="David" w:hAnsi="David" w:cs="David"/>
          <w:sz w:val="24"/>
          <w:szCs w:val="24"/>
          <w:rtl/>
          <w:lang w:bidi="he-IL"/>
        </w:rPr>
        <w:t>הנחיות כלליות:</w:t>
      </w:r>
    </w:p>
    <w:p w14:paraId="056F6083" w14:textId="2E3828B8" w:rsidR="008158C4" w:rsidRPr="00152496" w:rsidRDefault="008158C4" w:rsidP="008158C4">
      <w:pPr>
        <w:bidi/>
        <w:rPr>
          <w:rFonts w:ascii="David" w:hAnsi="David" w:cs="David"/>
          <w:sz w:val="24"/>
          <w:szCs w:val="24"/>
          <w:rtl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לפני כל פקודה שאת מריצה, הוסיפי את הפקודה </w:t>
      </w:r>
      <w:r w:rsidRPr="00152496">
        <w:rPr>
          <w:rFonts w:ascii="David" w:hAnsi="David" w:cs="David"/>
          <w:b/>
          <w:bCs/>
          <w:sz w:val="24"/>
          <w:szCs w:val="24"/>
          <w:lang w:bidi="he-IL"/>
        </w:rPr>
        <w:t>date;</w:t>
      </w:r>
      <w:r w:rsidRPr="00152496">
        <w:rPr>
          <w:rFonts w:ascii="David" w:hAnsi="David" w:cs="David"/>
          <w:b/>
          <w:bCs/>
          <w:sz w:val="24"/>
          <w:szCs w:val="24"/>
        </w:rPr>
        <w:br/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כאשר כל ההרצות יתבצעו מתוך </w:t>
      </w:r>
      <w:r w:rsidRPr="00152496">
        <w:rPr>
          <w:rFonts w:ascii="David" w:hAnsi="David" w:cs="David"/>
          <w:sz w:val="24"/>
          <w:szCs w:val="24"/>
          <w:lang w:bidi="he-IL"/>
        </w:rPr>
        <w:t>WSL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כאשר </w:t>
      </w:r>
      <w:r w:rsidRPr="00152496">
        <w:rPr>
          <w:rFonts w:ascii="David" w:hAnsi="David" w:cs="David"/>
          <w:sz w:val="24"/>
          <w:szCs w:val="24"/>
          <w:lang w:bidi="he-IL"/>
        </w:rPr>
        <w:t>DOCKER DESKTOP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פעיל.</w:t>
      </w:r>
    </w:p>
    <w:p w14:paraId="0CD386EB" w14:textId="0EDF6222" w:rsidR="00134A17" w:rsidRPr="00152496" w:rsidRDefault="008158C4" w:rsidP="008158C4">
      <w:pPr>
        <w:bidi/>
        <w:rPr>
          <w:rFonts w:ascii="David" w:hAnsi="David" w:cs="David"/>
          <w:b/>
          <w:bCs/>
          <w:sz w:val="24"/>
          <w:szCs w:val="24"/>
          <w:lang w:bidi="he-IL"/>
        </w:rPr>
      </w:pPr>
      <w:r w:rsidRPr="00152496">
        <w:rPr>
          <w:rFonts w:ascii="David" w:hAnsi="David" w:cs="David"/>
          <w:b/>
          <w:bCs/>
          <w:sz w:val="24"/>
          <w:szCs w:val="24"/>
          <w:rtl/>
        </w:rPr>
        <w:drawing>
          <wp:inline distT="0" distB="0" distL="0" distR="0" wp14:anchorId="59BE55E1" wp14:editId="366B2D24">
            <wp:extent cx="5486400" cy="440690"/>
            <wp:effectExtent l="0" t="0" r="0" b="0"/>
            <wp:docPr id="173424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47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A86F" w14:textId="77777777" w:rsidR="00134A17" w:rsidRDefault="00000000" w:rsidP="008158C4">
      <w:pPr>
        <w:pStyle w:val="Heading2"/>
        <w:bidi/>
        <w:rPr>
          <w:rFonts w:ascii="David" w:hAnsi="David" w:cs="David"/>
          <w:sz w:val="28"/>
          <w:szCs w:val="28"/>
          <w:rtl/>
          <w:lang w:bidi="he-IL"/>
        </w:rPr>
      </w:pPr>
      <w:proofErr w:type="spellStart"/>
      <w:r w:rsidRPr="00152496">
        <w:rPr>
          <w:rFonts w:ascii="David" w:hAnsi="David" w:cs="David"/>
          <w:sz w:val="28"/>
          <w:szCs w:val="28"/>
        </w:rPr>
        <w:t>חלק</w:t>
      </w:r>
      <w:proofErr w:type="spellEnd"/>
      <w:r w:rsidRPr="00152496">
        <w:rPr>
          <w:rFonts w:ascii="David" w:hAnsi="David" w:cs="David"/>
          <w:sz w:val="28"/>
          <w:szCs w:val="28"/>
        </w:rPr>
        <w:t xml:space="preserve"> א – </w:t>
      </w:r>
      <w:proofErr w:type="spellStart"/>
      <w:r w:rsidRPr="00152496">
        <w:rPr>
          <w:rFonts w:ascii="David" w:hAnsi="David" w:cs="David"/>
          <w:sz w:val="28"/>
          <w:szCs w:val="28"/>
        </w:rPr>
        <w:t>שאלות</w:t>
      </w:r>
      <w:proofErr w:type="spellEnd"/>
      <w:r w:rsidRPr="00152496">
        <w:rPr>
          <w:rFonts w:ascii="David" w:hAnsi="David" w:cs="David"/>
          <w:sz w:val="28"/>
          <w:szCs w:val="28"/>
        </w:rPr>
        <w:t xml:space="preserve"> </w:t>
      </w:r>
      <w:proofErr w:type="spellStart"/>
      <w:r w:rsidRPr="00152496">
        <w:rPr>
          <w:rFonts w:ascii="David" w:hAnsi="David" w:cs="David"/>
          <w:sz w:val="28"/>
          <w:szCs w:val="28"/>
        </w:rPr>
        <w:t>תיאורטיות</w:t>
      </w:r>
      <w:proofErr w:type="spellEnd"/>
    </w:p>
    <w:p w14:paraId="6B6AAA69" w14:textId="77777777" w:rsidR="00152496" w:rsidRPr="00152496" w:rsidRDefault="00152496" w:rsidP="00152496">
      <w:pPr>
        <w:bidi/>
        <w:rPr>
          <w:rtl/>
          <w:lang w:bidi="he-IL"/>
        </w:rPr>
      </w:pPr>
    </w:p>
    <w:p w14:paraId="58C15C50" w14:textId="179DBE5B" w:rsidR="008158C4" w:rsidRPr="00152496" w:rsidRDefault="008158C4" w:rsidP="008158C4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הסבירי בקצרה מהו </w:t>
      </w:r>
      <w:r w:rsidRPr="00152496">
        <w:rPr>
          <w:rFonts w:ascii="David" w:hAnsi="David" w:cs="David"/>
          <w:sz w:val="24"/>
          <w:szCs w:val="24"/>
          <w:lang w:bidi="he-IL"/>
        </w:rPr>
        <w:t>docker image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, מהו </w:t>
      </w:r>
      <w:r w:rsidRPr="00152496">
        <w:rPr>
          <w:rFonts w:ascii="David" w:hAnsi="David" w:cs="David"/>
          <w:sz w:val="24"/>
          <w:szCs w:val="24"/>
          <w:lang w:bidi="he-IL"/>
        </w:rPr>
        <w:t>docker container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ומהו ההבדל ביניהם.</w:t>
      </w:r>
    </w:p>
    <w:p w14:paraId="0F3C4E8A" w14:textId="4C2595D8" w:rsidR="008158C4" w:rsidRPr="00152496" w:rsidRDefault="008158C4" w:rsidP="008158C4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הסבירי את ההבדל בין הפקודה </w:t>
      </w:r>
      <w:r w:rsidRPr="00152496">
        <w:rPr>
          <w:rFonts w:ascii="David" w:hAnsi="David" w:cs="David"/>
          <w:sz w:val="24"/>
          <w:szCs w:val="24"/>
          <w:lang w:bidi="he-IL"/>
        </w:rPr>
        <w:t>RUN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לבין </w:t>
      </w:r>
      <w:r w:rsidRPr="00152496">
        <w:rPr>
          <w:rFonts w:ascii="David" w:hAnsi="David" w:cs="David"/>
          <w:sz w:val="24"/>
          <w:szCs w:val="24"/>
          <w:lang w:bidi="he-IL"/>
        </w:rPr>
        <w:t>CMD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ב </w:t>
      </w:r>
      <w:r w:rsidRPr="00152496">
        <w:rPr>
          <w:rFonts w:ascii="David" w:hAnsi="David" w:cs="David"/>
          <w:sz w:val="24"/>
          <w:szCs w:val="24"/>
          <w:lang w:bidi="he-IL"/>
        </w:rPr>
        <w:t>DOCKERFILE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:</w:t>
      </w:r>
    </w:p>
    <w:p w14:paraId="65DA2C0A" w14:textId="53C0FA4E" w:rsidR="008158C4" w:rsidRPr="00152496" w:rsidRDefault="008158C4" w:rsidP="008158C4">
      <w:pPr>
        <w:pStyle w:val="ListParagraph"/>
        <w:bidi/>
        <w:rPr>
          <w:rFonts w:ascii="David" w:hAnsi="David" w:cs="David"/>
          <w:sz w:val="24"/>
          <w:szCs w:val="24"/>
          <w:rtl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>- מתי כל אחת מתבצעת?</w:t>
      </w:r>
    </w:p>
    <w:p w14:paraId="5A70066C" w14:textId="40512C8A" w:rsidR="008158C4" w:rsidRPr="00152496" w:rsidRDefault="008158C4" w:rsidP="008158C4">
      <w:pPr>
        <w:pStyle w:val="ListParagraph"/>
        <w:bidi/>
        <w:rPr>
          <w:rFonts w:ascii="David" w:hAnsi="David" w:cs="David"/>
          <w:sz w:val="24"/>
          <w:szCs w:val="24"/>
          <w:rtl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>- האם אפשר להשתמש בשתיהן יחד</w:t>
      </w:r>
    </w:p>
    <w:p w14:paraId="0FC4CD84" w14:textId="03BC5B1C" w:rsidR="00134A17" w:rsidRPr="00152496" w:rsidRDefault="008158C4" w:rsidP="008158C4">
      <w:pPr>
        <w:pStyle w:val="ListParagraph"/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>- מתי נבחר להשתמש בכל אחת</w:t>
      </w:r>
    </w:p>
    <w:p w14:paraId="0C0CEA04" w14:textId="77777777" w:rsidR="00134A17" w:rsidRPr="00152496" w:rsidRDefault="00000000" w:rsidP="008158C4">
      <w:pPr>
        <w:pStyle w:val="Heading2"/>
        <w:bidi/>
        <w:rPr>
          <w:rFonts w:ascii="David" w:hAnsi="David" w:cs="David"/>
          <w:sz w:val="28"/>
          <w:szCs w:val="28"/>
          <w:rtl/>
          <w:lang w:bidi="he-IL"/>
        </w:rPr>
      </w:pPr>
      <w:proofErr w:type="spellStart"/>
      <w:r w:rsidRPr="00152496">
        <w:rPr>
          <w:rFonts w:ascii="David" w:hAnsi="David" w:cs="David"/>
          <w:sz w:val="28"/>
          <w:szCs w:val="28"/>
        </w:rPr>
        <w:t>חלק</w:t>
      </w:r>
      <w:proofErr w:type="spellEnd"/>
      <w:r w:rsidRPr="00152496">
        <w:rPr>
          <w:rFonts w:ascii="David" w:hAnsi="David" w:cs="David"/>
          <w:sz w:val="28"/>
          <w:szCs w:val="28"/>
        </w:rPr>
        <w:t xml:space="preserve"> ב – </w:t>
      </w:r>
      <w:proofErr w:type="spellStart"/>
      <w:r w:rsidRPr="00152496">
        <w:rPr>
          <w:rFonts w:ascii="David" w:hAnsi="David" w:cs="David"/>
          <w:sz w:val="28"/>
          <w:szCs w:val="28"/>
        </w:rPr>
        <w:t>תרגול</w:t>
      </w:r>
      <w:proofErr w:type="spellEnd"/>
      <w:r w:rsidRPr="00152496">
        <w:rPr>
          <w:rFonts w:ascii="David" w:hAnsi="David" w:cs="David"/>
          <w:sz w:val="28"/>
          <w:szCs w:val="28"/>
        </w:rPr>
        <w:t xml:space="preserve"> </w:t>
      </w:r>
      <w:proofErr w:type="spellStart"/>
      <w:r w:rsidRPr="00152496">
        <w:rPr>
          <w:rFonts w:ascii="David" w:hAnsi="David" w:cs="David"/>
          <w:sz w:val="28"/>
          <w:szCs w:val="28"/>
        </w:rPr>
        <w:t>מעשי</w:t>
      </w:r>
      <w:proofErr w:type="spellEnd"/>
    </w:p>
    <w:p w14:paraId="6DE3E82A" w14:textId="77777777" w:rsidR="00CB5313" w:rsidRPr="00152496" w:rsidRDefault="00CB5313" w:rsidP="00CB5313">
      <w:pPr>
        <w:bidi/>
        <w:rPr>
          <w:rFonts w:ascii="David" w:hAnsi="David" w:cs="David"/>
          <w:sz w:val="24"/>
          <w:szCs w:val="24"/>
          <w:rtl/>
          <w:lang w:bidi="he-IL"/>
        </w:rPr>
      </w:pPr>
    </w:p>
    <w:p w14:paraId="5D681E1D" w14:textId="30772311" w:rsidR="00CB5313" w:rsidRPr="00152496" w:rsidRDefault="00CB5313" w:rsidP="008158C4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b/>
          <w:bCs/>
          <w:sz w:val="24"/>
          <w:szCs w:val="24"/>
          <w:rtl/>
          <w:lang w:bidi="he-IL"/>
        </w:rPr>
        <w:t>קובץ פייתון בסיסי</w:t>
      </w:r>
    </w:p>
    <w:p w14:paraId="53FAC45D" w14:textId="77777777" w:rsidR="00CB5313" w:rsidRPr="00152496" w:rsidRDefault="00CB5313" w:rsidP="00CB5313">
      <w:pPr>
        <w:pStyle w:val="ListParagraph"/>
        <w:bidi/>
        <w:rPr>
          <w:rFonts w:ascii="David" w:hAnsi="David" w:cs="David"/>
          <w:sz w:val="24"/>
          <w:szCs w:val="24"/>
          <w:lang w:bidi="he-IL"/>
        </w:rPr>
      </w:pPr>
    </w:p>
    <w:p w14:paraId="24DE66A2" w14:textId="0F87878E" w:rsidR="008158C4" w:rsidRPr="00152496" w:rsidRDefault="008158C4" w:rsidP="00CB5313">
      <w:pPr>
        <w:pStyle w:val="ListParagraph"/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>צרי קובץ בשם</w:t>
      </w:r>
      <w:r w:rsidRPr="00152496">
        <w:rPr>
          <w:rFonts w:ascii="David" w:hAnsi="David" w:cs="David"/>
          <w:sz w:val="24"/>
          <w:szCs w:val="24"/>
          <w:lang w:bidi="he-IL"/>
        </w:rPr>
        <w:t xml:space="preserve"> </w:t>
      </w:r>
      <w:r w:rsidRPr="00152496">
        <w:rPr>
          <w:rFonts w:ascii="David" w:hAnsi="David" w:cs="David"/>
          <w:sz w:val="24"/>
          <w:szCs w:val="24"/>
        </w:rPr>
        <w:t>app_&lt;</w:t>
      </w:r>
      <w:proofErr w:type="spellStart"/>
      <w:r w:rsidRPr="00152496">
        <w:rPr>
          <w:rFonts w:ascii="David" w:hAnsi="David" w:cs="David"/>
          <w:sz w:val="24"/>
          <w:szCs w:val="24"/>
        </w:rPr>
        <w:t>your_name</w:t>
      </w:r>
      <w:proofErr w:type="spellEnd"/>
      <w:r w:rsidRPr="00152496">
        <w:rPr>
          <w:rFonts w:ascii="David" w:hAnsi="David" w:cs="David"/>
          <w:sz w:val="24"/>
          <w:szCs w:val="24"/>
        </w:rPr>
        <w:t>&gt;.</w:t>
      </w:r>
      <w:proofErr w:type="spellStart"/>
      <w:r w:rsidRPr="00152496">
        <w:rPr>
          <w:rFonts w:ascii="David" w:hAnsi="David" w:cs="David"/>
          <w:sz w:val="24"/>
          <w:szCs w:val="24"/>
        </w:rPr>
        <w:t>py</w:t>
      </w:r>
      <w:proofErr w:type="spellEnd"/>
      <w:r w:rsidRPr="00152496">
        <w:rPr>
          <w:rFonts w:ascii="David" w:hAnsi="David" w:cs="David"/>
          <w:sz w:val="24"/>
          <w:szCs w:val="24"/>
        </w:rPr>
        <w:t xml:space="preserve"> 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(למשל </w:t>
      </w:r>
      <w:r w:rsidRPr="00152496">
        <w:rPr>
          <w:rFonts w:ascii="David" w:hAnsi="David" w:cs="David"/>
          <w:sz w:val="24"/>
          <w:szCs w:val="24"/>
        </w:rPr>
        <w:t>app_hadas.py</w:t>
      </w:r>
      <w:r w:rsidRPr="00152496">
        <w:rPr>
          <w:rFonts w:ascii="David" w:hAnsi="David" w:cs="David"/>
          <w:sz w:val="24"/>
          <w:szCs w:val="24"/>
          <w:rtl/>
          <w:lang w:bidi="he-IL"/>
        </w:rPr>
        <w:t>)</w:t>
      </w:r>
      <w:r w:rsidRPr="00152496">
        <w:rPr>
          <w:rFonts w:ascii="David" w:hAnsi="David" w:cs="David"/>
          <w:sz w:val="24"/>
          <w:szCs w:val="24"/>
          <w:rtl/>
          <w:lang w:bidi="he-IL"/>
        </w:rPr>
        <w:br/>
        <w:t>תוכן הקובץ:</w:t>
      </w:r>
    </w:p>
    <w:p w14:paraId="489C06C8" w14:textId="24BCFFE6" w:rsidR="008158C4" w:rsidRPr="00152496" w:rsidRDefault="008158C4" w:rsidP="008158C4">
      <w:pPr>
        <w:pStyle w:val="ListParagraph"/>
        <w:bidi/>
        <w:rPr>
          <w:rFonts w:ascii="David" w:hAnsi="David" w:cs="David"/>
          <w:sz w:val="24"/>
          <w:szCs w:val="24"/>
          <w:rtl/>
          <w:lang w:bidi="he-IL"/>
        </w:rPr>
      </w:pPr>
      <w:proofErr w:type="gramStart"/>
      <w:r w:rsidRPr="00152496">
        <w:rPr>
          <w:rFonts w:ascii="David" w:hAnsi="David" w:cs="David"/>
          <w:sz w:val="24"/>
          <w:szCs w:val="24"/>
        </w:rPr>
        <w:t>print(</w:t>
      </w:r>
      <w:proofErr w:type="gramEnd"/>
      <w:r w:rsidRPr="00152496">
        <w:rPr>
          <w:rFonts w:ascii="David" w:hAnsi="David" w:cs="David"/>
          <w:sz w:val="24"/>
          <w:szCs w:val="24"/>
        </w:rPr>
        <w:t>"Hello Hadas! I wish you luck in the exam!")</w:t>
      </w:r>
    </w:p>
    <w:p w14:paraId="49C59E93" w14:textId="798BD908" w:rsidR="00CB5313" w:rsidRPr="00152496" w:rsidRDefault="008158C4" w:rsidP="00CB5313">
      <w:pPr>
        <w:pStyle w:val="ListParagraph"/>
        <w:bidi/>
        <w:rPr>
          <w:rFonts w:ascii="David" w:hAnsi="David" w:cs="David"/>
          <w:sz w:val="24"/>
          <w:szCs w:val="24"/>
          <w:rtl/>
          <w:lang w:bidi="he-IL"/>
        </w:rPr>
      </w:pPr>
      <w:r w:rsidRPr="00152496">
        <w:rPr>
          <w:rFonts w:ascii="David" w:hAnsi="David" w:cs="David"/>
          <w:b/>
          <w:bCs/>
          <w:sz w:val="24"/>
          <w:szCs w:val="24"/>
          <w:rtl/>
          <w:lang w:bidi="he-IL"/>
        </w:rPr>
        <w:t>להגשה</w:t>
      </w:r>
      <w:r w:rsidRPr="00152496">
        <w:rPr>
          <w:rFonts w:ascii="David" w:hAnsi="David" w:cs="David"/>
          <w:sz w:val="24"/>
          <w:szCs w:val="24"/>
          <w:rtl/>
          <w:lang w:bidi="he-IL"/>
        </w:rPr>
        <w:t>: צילום מסך של הקובץ</w:t>
      </w:r>
      <w:r w:rsidR="00CB5313" w:rsidRPr="00152496">
        <w:rPr>
          <w:rFonts w:ascii="David" w:hAnsi="David" w:cs="David"/>
          <w:sz w:val="24"/>
          <w:szCs w:val="24"/>
          <w:rtl/>
          <w:lang w:bidi="he-IL"/>
        </w:rPr>
        <w:t xml:space="preserve">. </w:t>
      </w:r>
    </w:p>
    <w:p w14:paraId="2196F76F" w14:textId="77777777" w:rsidR="00CB5313" w:rsidRPr="00152496" w:rsidRDefault="00CB5313" w:rsidP="00CB5313">
      <w:pPr>
        <w:pStyle w:val="ListParagraph"/>
        <w:bidi/>
        <w:rPr>
          <w:rFonts w:ascii="David" w:hAnsi="David" w:cs="David"/>
          <w:sz w:val="24"/>
          <w:szCs w:val="24"/>
          <w:rtl/>
          <w:lang w:bidi="he-IL"/>
        </w:rPr>
      </w:pPr>
    </w:p>
    <w:p w14:paraId="38781142" w14:textId="20C70E97" w:rsidR="00CB5313" w:rsidRPr="00152496" w:rsidRDefault="00CB5313" w:rsidP="00CB5313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  <w:lang w:bidi="he-IL"/>
        </w:rPr>
      </w:pPr>
      <w:proofErr w:type="spellStart"/>
      <w:proofErr w:type="gramStart"/>
      <w:r w:rsidRPr="00152496">
        <w:rPr>
          <w:rFonts w:ascii="David" w:hAnsi="David" w:cs="David"/>
          <w:b/>
          <w:bCs/>
          <w:sz w:val="24"/>
          <w:szCs w:val="24"/>
          <w:lang w:bidi="he-IL"/>
        </w:rPr>
        <w:t>Dockerfile</w:t>
      </w:r>
      <w:proofErr w:type="spellEnd"/>
      <w:r w:rsidRPr="00152496">
        <w:rPr>
          <w:rFonts w:ascii="David" w:hAnsi="David" w:cs="David"/>
          <w:b/>
          <w:bCs/>
          <w:sz w:val="24"/>
          <w:szCs w:val="24"/>
          <w:lang w:bidi="he-IL"/>
        </w:rPr>
        <w:t xml:space="preserve"> </w:t>
      </w:r>
      <w:r w:rsidRPr="00152496">
        <w:rPr>
          <w:rFonts w:ascii="David" w:hAnsi="David" w:cs="David"/>
          <w:b/>
          <w:bCs/>
          <w:sz w:val="24"/>
          <w:szCs w:val="24"/>
          <w:rtl/>
          <w:lang w:bidi="he-IL"/>
        </w:rPr>
        <w:t xml:space="preserve"> לפייתון</w:t>
      </w:r>
      <w:proofErr w:type="gramEnd"/>
    </w:p>
    <w:p w14:paraId="3CA1110C" w14:textId="77777777" w:rsidR="00CB5313" w:rsidRPr="00152496" w:rsidRDefault="00CB5313" w:rsidP="00CB5313">
      <w:pPr>
        <w:pStyle w:val="ListParagraph"/>
        <w:bidi/>
        <w:rPr>
          <w:rFonts w:ascii="David" w:hAnsi="David" w:cs="David"/>
          <w:sz w:val="24"/>
          <w:szCs w:val="24"/>
          <w:lang w:bidi="he-IL"/>
        </w:rPr>
      </w:pPr>
    </w:p>
    <w:p w14:paraId="7356D5A9" w14:textId="645BFFFA" w:rsidR="00CB5313" w:rsidRPr="00152496" w:rsidRDefault="00CB5313" w:rsidP="00CB5313">
      <w:pPr>
        <w:pStyle w:val="ListParagraph"/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כתבי </w:t>
      </w:r>
      <w:r w:rsidRPr="00152496">
        <w:rPr>
          <w:rFonts w:ascii="David" w:hAnsi="David" w:cs="David"/>
          <w:sz w:val="24"/>
          <w:szCs w:val="24"/>
          <w:lang w:bidi="he-IL"/>
        </w:rPr>
        <w:t>DOCKERFILE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שמעתיק את הקובץ שיצרת ומריץ אותו </w:t>
      </w:r>
      <w:r w:rsidRPr="00152496">
        <w:rPr>
          <w:rFonts w:ascii="David" w:hAnsi="David" w:cs="David"/>
          <w:sz w:val="24"/>
          <w:szCs w:val="24"/>
          <w:rtl/>
          <w:lang w:bidi="he-IL"/>
        </w:rPr>
        <w:br/>
      </w:r>
      <w:r w:rsidRPr="00152496">
        <w:rPr>
          <w:rFonts w:ascii="David" w:hAnsi="David" w:cs="David"/>
          <w:b/>
          <w:bCs/>
          <w:sz w:val="24"/>
          <w:szCs w:val="24"/>
          <w:rtl/>
          <w:lang w:bidi="he-IL"/>
        </w:rPr>
        <w:t xml:space="preserve">להגשה: 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צילום מסך כל ה </w:t>
      </w:r>
      <w:r w:rsidRPr="00152496">
        <w:rPr>
          <w:rFonts w:ascii="David" w:hAnsi="David" w:cs="David"/>
          <w:sz w:val="24"/>
          <w:szCs w:val="24"/>
          <w:lang w:bidi="he-IL"/>
        </w:rPr>
        <w:t>DOCKERFILE</w:t>
      </w:r>
    </w:p>
    <w:p w14:paraId="49A6798D" w14:textId="77777777" w:rsidR="00CB5313" w:rsidRPr="00152496" w:rsidRDefault="00CB5313" w:rsidP="00CB5313">
      <w:pPr>
        <w:bidi/>
        <w:rPr>
          <w:rFonts w:ascii="David" w:hAnsi="David" w:cs="David"/>
          <w:sz w:val="24"/>
          <w:szCs w:val="24"/>
          <w:lang w:bidi="he-IL"/>
        </w:rPr>
      </w:pPr>
    </w:p>
    <w:p w14:paraId="28CAC282" w14:textId="15010CFD" w:rsidR="00CB5313" w:rsidRPr="00152496" w:rsidRDefault="00CB5313" w:rsidP="00CB5313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b/>
          <w:bCs/>
          <w:sz w:val="24"/>
          <w:szCs w:val="24"/>
          <w:rtl/>
          <w:lang w:bidi="he-IL"/>
        </w:rPr>
        <w:lastRenderedPageBreak/>
        <w:t xml:space="preserve">בניית ה </w:t>
      </w:r>
      <w:r w:rsidRPr="00152496">
        <w:rPr>
          <w:rFonts w:ascii="David" w:hAnsi="David" w:cs="David"/>
          <w:b/>
          <w:bCs/>
          <w:sz w:val="24"/>
          <w:szCs w:val="24"/>
          <w:lang w:bidi="he-IL"/>
        </w:rPr>
        <w:t>image</w:t>
      </w:r>
    </w:p>
    <w:p w14:paraId="0594CB79" w14:textId="77777777" w:rsidR="00CB5313" w:rsidRPr="00152496" w:rsidRDefault="00CB5313" w:rsidP="00CB5313">
      <w:pPr>
        <w:pStyle w:val="ListParagraph"/>
        <w:rPr>
          <w:rFonts w:ascii="David" w:hAnsi="David" w:cs="David"/>
          <w:sz w:val="24"/>
          <w:szCs w:val="24"/>
          <w:rtl/>
          <w:lang w:bidi="he-IL"/>
        </w:rPr>
      </w:pPr>
    </w:p>
    <w:p w14:paraId="10FBAD51" w14:textId="3D98C502" w:rsidR="00CB5313" w:rsidRPr="00152496" w:rsidRDefault="00CB5313" w:rsidP="00CB5313">
      <w:pPr>
        <w:pStyle w:val="ListParagraph"/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בחרי שם ל </w:t>
      </w:r>
      <w:r w:rsidRPr="00152496">
        <w:rPr>
          <w:rFonts w:ascii="David" w:hAnsi="David" w:cs="David"/>
          <w:sz w:val="24"/>
          <w:szCs w:val="24"/>
          <w:lang w:bidi="he-IL"/>
        </w:rPr>
        <w:t xml:space="preserve">IMAGE 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ובני אולו מה </w:t>
      </w:r>
      <w:r w:rsidRPr="00152496">
        <w:rPr>
          <w:rFonts w:ascii="David" w:hAnsi="David" w:cs="David"/>
          <w:sz w:val="24"/>
          <w:szCs w:val="24"/>
          <w:lang w:bidi="he-IL"/>
        </w:rPr>
        <w:t>DOCKERFILE</w:t>
      </w:r>
      <w:r w:rsidRPr="00152496">
        <w:rPr>
          <w:rFonts w:ascii="David" w:hAnsi="David" w:cs="David"/>
          <w:sz w:val="24"/>
          <w:szCs w:val="24"/>
          <w:rtl/>
          <w:lang w:bidi="he-IL"/>
        </w:rPr>
        <w:br/>
      </w:r>
      <w:r w:rsidRPr="00152496">
        <w:rPr>
          <w:rFonts w:ascii="David" w:hAnsi="David" w:cs="David"/>
          <w:b/>
          <w:bCs/>
          <w:sz w:val="24"/>
          <w:szCs w:val="24"/>
          <w:rtl/>
          <w:lang w:bidi="he-IL"/>
        </w:rPr>
        <w:t xml:space="preserve">להגשה: 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צילום מסך של הפקודה </w:t>
      </w:r>
      <w:r w:rsidRPr="00152496">
        <w:rPr>
          <w:rFonts w:ascii="David" w:hAnsi="David" w:cs="David"/>
          <w:sz w:val="24"/>
          <w:szCs w:val="24"/>
          <w:lang w:bidi="he-IL"/>
        </w:rPr>
        <w:t>docker build</w:t>
      </w:r>
    </w:p>
    <w:p w14:paraId="1FDAA47E" w14:textId="77777777" w:rsidR="00CB5313" w:rsidRPr="00152496" w:rsidRDefault="00CB5313" w:rsidP="00CB5313">
      <w:pPr>
        <w:bidi/>
        <w:rPr>
          <w:rFonts w:ascii="David" w:hAnsi="David" w:cs="David"/>
          <w:sz w:val="24"/>
          <w:szCs w:val="24"/>
          <w:lang w:bidi="he-IL"/>
        </w:rPr>
      </w:pPr>
    </w:p>
    <w:p w14:paraId="30529428" w14:textId="027E2D34" w:rsidR="00CB5313" w:rsidRPr="00152496" w:rsidRDefault="00CB5313" w:rsidP="00CB5313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b/>
          <w:bCs/>
          <w:sz w:val="24"/>
          <w:szCs w:val="24"/>
          <w:rtl/>
          <w:lang w:bidi="he-IL"/>
        </w:rPr>
        <w:t xml:space="preserve">הרצת </w:t>
      </w:r>
      <w:r w:rsidRPr="00152496">
        <w:rPr>
          <w:rFonts w:ascii="David" w:hAnsi="David" w:cs="David"/>
          <w:b/>
          <w:bCs/>
          <w:sz w:val="24"/>
          <w:szCs w:val="24"/>
          <w:lang w:bidi="he-IL"/>
        </w:rPr>
        <w:t>container</w:t>
      </w:r>
    </w:p>
    <w:p w14:paraId="6B0A995F" w14:textId="77777777" w:rsidR="00CB5313" w:rsidRPr="00152496" w:rsidRDefault="00CB5313" w:rsidP="00CB5313">
      <w:pPr>
        <w:pStyle w:val="ListParagraph"/>
        <w:rPr>
          <w:rFonts w:ascii="David" w:hAnsi="David" w:cs="David"/>
          <w:sz w:val="24"/>
          <w:szCs w:val="24"/>
          <w:rtl/>
          <w:lang w:bidi="he-IL"/>
        </w:rPr>
      </w:pPr>
    </w:p>
    <w:p w14:paraId="009E22B7" w14:textId="3C72BEBF" w:rsidR="00CB5313" w:rsidRPr="00152496" w:rsidRDefault="00CB5313" w:rsidP="00CB5313">
      <w:pPr>
        <w:pStyle w:val="ListParagraph"/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צרי </w:t>
      </w:r>
      <w:r w:rsidRPr="00152496">
        <w:rPr>
          <w:rFonts w:ascii="David" w:hAnsi="David" w:cs="David"/>
          <w:sz w:val="24"/>
          <w:szCs w:val="24"/>
          <w:lang w:bidi="he-IL"/>
        </w:rPr>
        <w:t>CONTAINER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מה </w:t>
      </w:r>
      <w:r w:rsidRPr="00152496">
        <w:rPr>
          <w:rFonts w:ascii="David" w:hAnsi="David" w:cs="David"/>
          <w:sz w:val="24"/>
          <w:szCs w:val="24"/>
          <w:lang w:bidi="he-IL"/>
        </w:rPr>
        <w:t xml:space="preserve">IMAGE 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שיצרת בסעיף קודם</w:t>
      </w:r>
      <w:r w:rsidRPr="00152496">
        <w:rPr>
          <w:rFonts w:ascii="David" w:hAnsi="David" w:cs="David"/>
          <w:sz w:val="24"/>
          <w:szCs w:val="24"/>
          <w:rtl/>
          <w:lang w:bidi="he-IL"/>
        </w:rPr>
        <w:br/>
      </w:r>
      <w:r w:rsidRPr="00152496">
        <w:rPr>
          <w:rFonts w:ascii="David" w:hAnsi="David" w:cs="David"/>
          <w:b/>
          <w:bCs/>
          <w:sz w:val="24"/>
          <w:szCs w:val="24"/>
          <w:rtl/>
          <w:lang w:bidi="he-IL"/>
        </w:rPr>
        <w:t xml:space="preserve">להגשה: 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צילום מסך של הפקודה </w:t>
      </w:r>
      <w:r w:rsidRPr="00152496">
        <w:rPr>
          <w:rFonts w:ascii="David" w:hAnsi="David" w:cs="David"/>
          <w:sz w:val="24"/>
          <w:szCs w:val="24"/>
          <w:lang w:bidi="he-IL"/>
        </w:rPr>
        <w:t>docker run</w:t>
      </w:r>
      <w:r w:rsidRPr="00152496">
        <w:rPr>
          <w:rFonts w:ascii="David" w:hAnsi="David" w:cs="David"/>
          <w:sz w:val="24"/>
          <w:szCs w:val="24"/>
          <w:rtl/>
          <w:lang w:bidi="he-IL"/>
        </w:rPr>
        <w:t>, והפלט המודפס מהקוד.</w:t>
      </w:r>
    </w:p>
    <w:p w14:paraId="71CBEB73" w14:textId="77777777" w:rsidR="00CB5313" w:rsidRPr="00152496" w:rsidRDefault="00CB5313" w:rsidP="00CB5313">
      <w:pPr>
        <w:bidi/>
        <w:rPr>
          <w:rFonts w:ascii="David" w:hAnsi="David" w:cs="David"/>
          <w:sz w:val="24"/>
          <w:szCs w:val="24"/>
          <w:lang w:bidi="he-IL"/>
        </w:rPr>
      </w:pPr>
    </w:p>
    <w:p w14:paraId="236917EF" w14:textId="1E505D26" w:rsidR="00CB5313" w:rsidRPr="00152496" w:rsidRDefault="00CB5313" w:rsidP="00CB5313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b/>
          <w:bCs/>
          <w:sz w:val="24"/>
          <w:szCs w:val="24"/>
          <w:rtl/>
          <w:lang w:bidi="he-IL"/>
        </w:rPr>
        <w:t>משתני סביבה</w:t>
      </w:r>
    </w:p>
    <w:p w14:paraId="11C7E645" w14:textId="77777777" w:rsidR="00CB5313" w:rsidRPr="00152496" w:rsidRDefault="00CB5313" w:rsidP="00CB5313">
      <w:pPr>
        <w:pStyle w:val="ListParagraph"/>
        <w:rPr>
          <w:rFonts w:ascii="David" w:hAnsi="David" w:cs="David"/>
          <w:sz w:val="24"/>
          <w:szCs w:val="24"/>
          <w:rtl/>
          <w:lang w:bidi="he-IL"/>
        </w:rPr>
      </w:pPr>
    </w:p>
    <w:p w14:paraId="6D9FAE13" w14:textId="0FABA70D" w:rsidR="00CB5313" w:rsidRPr="00152496" w:rsidRDefault="00CB5313" w:rsidP="00CB5313">
      <w:pPr>
        <w:pStyle w:val="ListParagraph"/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עדכני את הקוד כך שיקבל את השם שלך מתוך משתנה סביבה, והגדירי את המשתנה בתוך ה </w:t>
      </w:r>
      <w:r w:rsidRPr="00152496">
        <w:rPr>
          <w:rFonts w:ascii="David" w:hAnsi="David" w:cs="David"/>
          <w:sz w:val="24"/>
          <w:szCs w:val="24"/>
          <w:lang w:bidi="he-IL"/>
        </w:rPr>
        <w:t>DOCKERFILE</w:t>
      </w:r>
      <w:r w:rsidRPr="00152496">
        <w:rPr>
          <w:rFonts w:ascii="David" w:hAnsi="David" w:cs="David"/>
          <w:sz w:val="24"/>
          <w:szCs w:val="24"/>
          <w:rtl/>
          <w:lang w:bidi="he-IL"/>
        </w:rPr>
        <w:t>.</w:t>
      </w:r>
      <w:r w:rsidRPr="00152496">
        <w:rPr>
          <w:rFonts w:ascii="David" w:hAnsi="David" w:cs="David"/>
          <w:sz w:val="24"/>
          <w:szCs w:val="24"/>
          <w:rtl/>
          <w:lang w:bidi="he-IL"/>
        </w:rPr>
        <w:br/>
      </w:r>
      <w:r w:rsidRPr="00152496">
        <w:rPr>
          <w:rFonts w:ascii="David" w:hAnsi="David" w:cs="David"/>
          <w:b/>
          <w:bCs/>
          <w:sz w:val="24"/>
          <w:szCs w:val="24"/>
          <w:rtl/>
          <w:lang w:bidi="he-IL"/>
        </w:rPr>
        <w:t xml:space="preserve">להגשה: 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קובץ הקוד המעודכן, </w:t>
      </w:r>
      <w:r w:rsidRPr="00152496">
        <w:rPr>
          <w:rFonts w:ascii="David" w:hAnsi="David" w:cs="David"/>
          <w:sz w:val="24"/>
          <w:szCs w:val="24"/>
          <w:lang w:bidi="he-IL"/>
        </w:rPr>
        <w:t>DOCKERFILE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, צילום מסך של </w:t>
      </w:r>
      <w:r w:rsidRPr="00152496">
        <w:rPr>
          <w:rFonts w:ascii="David" w:hAnsi="David" w:cs="David"/>
          <w:sz w:val="24"/>
          <w:szCs w:val="24"/>
          <w:lang w:bidi="he-IL"/>
        </w:rPr>
        <w:t>docker build, docker run</w:t>
      </w:r>
    </w:p>
    <w:p w14:paraId="6EB3FC10" w14:textId="77777777" w:rsidR="00CB5313" w:rsidRPr="00152496" w:rsidRDefault="00CB5313" w:rsidP="00CB5313">
      <w:pPr>
        <w:pStyle w:val="ListParagraph"/>
        <w:rPr>
          <w:rFonts w:ascii="David" w:hAnsi="David" w:cs="David"/>
          <w:sz w:val="24"/>
          <w:szCs w:val="24"/>
          <w:rtl/>
          <w:lang w:bidi="he-IL"/>
        </w:rPr>
      </w:pPr>
    </w:p>
    <w:p w14:paraId="67D07785" w14:textId="3B751EC9" w:rsidR="00CB5313" w:rsidRPr="00152496" w:rsidRDefault="00CB5313" w:rsidP="00CB5313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b/>
          <w:bCs/>
          <w:sz w:val="24"/>
          <w:szCs w:val="24"/>
          <w:rtl/>
          <w:lang w:bidi="he-IL"/>
        </w:rPr>
        <w:t xml:space="preserve">אותו תרגיל – ב </w:t>
      </w:r>
      <w:r w:rsidRPr="00152496">
        <w:rPr>
          <w:rFonts w:ascii="David" w:hAnsi="David" w:cs="David"/>
          <w:b/>
          <w:bCs/>
          <w:sz w:val="24"/>
          <w:szCs w:val="24"/>
          <w:lang w:bidi="he-IL"/>
        </w:rPr>
        <w:t>Node.js</w:t>
      </w:r>
    </w:p>
    <w:p w14:paraId="743798D4" w14:textId="77777777" w:rsidR="00CB5313" w:rsidRPr="00152496" w:rsidRDefault="00CB5313" w:rsidP="00CB5313">
      <w:pPr>
        <w:pStyle w:val="ListParagraph"/>
        <w:rPr>
          <w:rFonts w:ascii="David" w:hAnsi="David" w:cs="David"/>
          <w:sz w:val="24"/>
          <w:szCs w:val="24"/>
          <w:rtl/>
          <w:lang w:bidi="he-IL"/>
        </w:rPr>
      </w:pPr>
    </w:p>
    <w:p w14:paraId="454B1D88" w14:textId="77777777" w:rsidR="00CB5313" w:rsidRPr="00152496" w:rsidRDefault="00CB5313" w:rsidP="00CB5313">
      <w:pPr>
        <w:pStyle w:val="ListParagraph"/>
        <w:numPr>
          <w:ilvl w:val="0"/>
          <w:numId w:val="13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צרי קובץ בשם </w:t>
      </w:r>
      <w:r w:rsidRPr="00152496">
        <w:rPr>
          <w:rFonts w:ascii="David" w:hAnsi="David" w:cs="David"/>
          <w:sz w:val="24"/>
          <w:szCs w:val="24"/>
          <w:lang w:bidi="he-IL"/>
        </w:rPr>
        <w:t>app_&lt;</w:t>
      </w:r>
      <w:proofErr w:type="spellStart"/>
      <w:r w:rsidRPr="00152496">
        <w:rPr>
          <w:rFonts w:ascii="David" w:hAnsi="David" w:cs="David"/>
          <w:sz w:val="24"/>
          <w:szCs w:val="24"/>
          <w:lang w:bidi="he-IL"/>
        </w:rPr>
        <w:t>your_name</w:t>
      </w:r>
      <w:proofErr w:type="spellEnd"/>
      <w:r w:rsidRPr="00152496">
        <w:rPr>
          <w:rFonts w:ascii="David" w:hAnsi="David" w:cs="David"/>
          <w:sz w:val="24"/>
          <w:szCs w:val="24"/>
          <w:lang w:bidi="he-IL"/>
        </w:rPr>
        <w:t>&gt;.</w:t>
      </w:r>
      <w:proofErr w:type="spellStart"/>
      <w:r w:rsidRPr="00152496">
        <w:rPr>
          <w:rFonts w:ascii="David" w:hAnsi="David" w:cs="David"/>
          <w:sz w:val="24"/>
          <w:szCs w:val="24"/>
          <w:lang w:bidi="he-IL"/>
        </w:rPr>
        <w:t>js</w:t>
      </w:r>
      <w:proofErr w:type="spellEnd"/>
    </w:p>
    <w:p w14:paraId="6DB8D0FB" w14:textId="77777777" w:rsidR="00CB5313" w:rsidRPr="00152496" w:rsidRDefault="00CB5313" w:rsidP="00CB5313">
      <w:pPr>
        <w:pStyle w:val="ListParagraph"/>
        <w:numPr>
          <w:ilvl w:val="0"/>
          <w:numId w:val="13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>הקובץ ידפיס את שמך, שמגיע ממשתנה סביבה</w:t>
      </w:r>
    </w:p>
    <w:p w14:paraId="66362092" w14:textId="77777777" w:rsidR="00CB5313" w:rsidRPr="00152496" w:rsidRDefault="00CB5313" w:rsidP="00CB5313">
      <w:pPr>
        <w:pStyle w:val="ListParagraph"/>
        <w:numPr>
          <w:ilvl w:val="0"/>
          <w:numId w:val="13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כתבי </w:t>
      </w:r>
      <w:proofErr w:type="spellStart"/>
      <w:r w:rsidRPr="00152496">
        <w:rPr>
          <w:rFonts w:ascii="David" w:hAnsi="David" w:cs="David"/>
          <w:sz w:val="24"/>
          <w:szCs w:val="24"/>
          <w:lang w:bidi="he-IL"/>
        </w:rPr>
        <w:t>dockerfile</w:t>
      </w:r>
      <w:proofErr w:type="spellEnd"/>
      <w:r w:rsidRPr="00152496">
        <w:rPr>
          <w:rFonts w:ascii="David" w:hAnsi="David" w:cs="David"/>
          <w:sz w:val="24"/>
          <w:szCs w:val="24"/>
          <w:lang w:bidi="he-IL"/>
        </w:rPr>
        <w:t xml:space="preserve"> 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מתאים ל </w:t>
      </w:r>
      <w:r w:rsidRPr="00152496">
        <w:rPr>
          <w:rFonts w:ascii="David" w:hAnsi="David" w:cs="David"/>
          <w:sz w:val="24"/>
          <w:szCs w:val="24"/>
          <w:lang w:bidi="he-IL"/>
        </w:rPr>
        <w:t>Node.js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(מבוסס על </w:t>
      </w:r>
      <w:r w:rsidRPr="00152496">
        <w:rPr>
          <w:rFonts w:ascii="David" w:hAnsi="David" w:cs="David"/>
          <w:sz w:val="24"/>
          <w:szCs w:val="24"/>
          <w:lang w:bidi="he-IL"/>
        </w:rPr>
        <w:t xml:space="preserve">node:18-alpine 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לדוגמא)</w:t>
      </w:r>
    </w:p>
    <w:p w14:paraId="458C76C0" w14:textId="77777777" w:rsidR="00CB5313" w:rsidRPr="00152496" w:rsidRDefault="00CB5313" w:rsidP="00CB5313">
      <w:pPr>
        <w:pStyle w:val="ListParagraph"/>
        <w:numPr>
          <w:ilvl w:val="0"/>
          <w:numId w:val="13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תבני </w:t>
      </w:r>
      <w:r w:rsidRPr="00152496">
        <w:rPr>
          <w:rFonts w:ascii="David" w:hAnsi="David" w:cs="David"/>
          <w:sz w:val="24"/>
          <w:szCs w:val="24"/>
          <w:lang w:bidi="he-IL"/>
        </w:rPr>
        <w:t>image, container</w:t>
      </w:r>
    </w:p>
    <w:p w14:paraId="6366A793" w14:textId="7B00602F" w:rsidR="00CB5313" w:rsidRPr="00152496" w:rsidRDefault="00CB5313" w:rsidP="00CB5313">
      <w:pPr>
        <w:bidi/>
        <w:ind w:firstLine="720"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b/>
          <w:bCs/>
          <w:sz w:val="24"/>
          <w:szCs w:val="24"/>
          <w:rtl/>
          <w:lang w:bidi="he-IL"/>
        </w:rPr>
        <w:t xml:space="preserve">להגשה: 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קובץ הקוד, </w:t>
      </w:r>
      <w:r w:rsidRPr="00152496">
        <w:rPr>
          <w:rFonts w:ascii="David" w:hAnsi="David" w:cs="David"/>
          <w:sz w:val="24"/>
          <w:szCs w:val="24"/>
          <w:lang w:bidi="he-IL"/>
        </w:rPr>
        <w:t>DOCKERFILE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, צילום מסך של הרצת </w:t>
      </w:r>
      <w:r w:rsidRPr="00152496">
        <w:rPr>
          <w:rFonts w:ascii="David" w:hAnsi="David" w:cs="David"/>
          <w:sz w:val="24"/>
          <w:szCs w:val="24"/>
          <w:lang w:bidi="he-IL"/>
        </w:rPr>
        <w:t>build, run</w:t>
      </w:r>
      <w:r w:rsidRPr="00152496">
        <w:rPr>
          <w:rFonts w:ascii="David" w:hAnsi="David" w:cs="David"/>
          <w:sz w:val="24"/>
          <w:szCs w:val="24"/>
          <w:rtl/>
          <w:lang w:bidi="he-IL"/>
        </w:rPr>
        <w:t>.</w:t>
      </w:r>
      <w:r w:rsidRPr="00152496">
        <w:rPr>
          <w:rFonts w:ascii="David" w:hAnsi="David" w:cs="David"/>
          <w:sz w:val="24"/>
          <w:szCs w:val="24"/>
          <w:lang w:bidi="he-IL"/>
        </w:rPr>
        <w:t xml:space="preserve"> </w:t>
      </w:r>
    </w:p>
    <w:p w14:paraId="42EA3914" w14:textId="77777777" w:rsidR="00CB5313" w:rsidRPr="00152496" w:rsidRDefault="00CB5313" w:rsidP="00CB5313">
      <w:pPr>
        <w:pStyle w:val="ListParagraph"/>
        <w:rPr>
          <w:rFonts w:ascii="David" w:hAnsi="David" w:cs="David"/>
          <w:sz w:val="24"/>
          <w:szCs w:val="24"/>
          <w:rtl/>
          <w:lang w:bidi="he-IL"/>
        </w:rPr>
      </w:pPr>
    </w:p>
    <w:p w14:paraId="3D4AEDFA" w14:textId="3D43AC29" w:rsidR="00CB5313" w:rsidRPr="00152496" w:rsidRDefault="00CB5313" w:rsidP="00CB5313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b/>
          <w:bCs/>
          <w:sz w:val="24"/>
          <w:szCs w:val="24"/>
          <w:rtl/>
          <w:lang w:bidi="he-IL"/>
        </w:rPr>
        <w:t>שאלה מסכמת</w:t>
      </w:r>
    </w:p>
    <w:p w14:paraId="1C71EB5E" w14:textId="4D36CBD4" w:rsidR="00CB5313" w:rsidRPr="00152496" w:rsidRDefault="00CB5313" w:rsidP="00CB5313">
      <w:pPr>
        <w:pStyle w:val="ListParagraph"/>
        <w:numPr>
          <w:ilvl w:val="0"/>
          <w:numId w:val="20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כאשר עברת מפייתון ל </w:t>
      </w:r>
      <w:r w:rsidRPr="00152496">
        <w:rPr>
          <w:rFonts w:ascii="David" w:hAnsi="David" w:cs="David"/>
          <w:sz w:val="24"/>
          <w:szCs w:val="24"/>
          <w:lang w:bidi="he-IL"/>
        </w:rPr>
        <w:t>NODEJS</w:t>
      </w:r>
      <w:r w:rsidRPr="00152496">
        <w:rPr>
          <w:rFonts w:ascii="David" w:hAnsi="David" w:cs="David"/>
          <w:sz w:val="24"/>
          <w:szCs w:val="24"/>
          <w:rtl/>
          <w:lang w:bidi="he-IL"/>
        </w:rPr>
        <w:t xml:space="preserve"> – האם נדרשת לבצע התקנות נוספות ב </w:t>
      </w:r>
      <w:r w:rsidRPr="00152496">
        <w:rPr>
          <w:rFonts w:ascii="David" w:hAnsi="David" w:cs="David"/>
          <w:sz w:val="24"/>
          <w:szCs w:val="24"/>
          <w:lang w:bidi="he-IL"/>
        </w:rPr>
        <w:t>WSL</w:t>
      </w:r>
    </w:p>
    <w:p w14:paraId="256A6D53" w14:textId="1BCB35FE" w:rsidR="00CB5313" w:rsidRPr="00152496" w:rsidRDefault="00CB5313" w:rsidP="00CB5313">
      <w:pPr>
        <w:pStyle w:val="ListParagraph"/>
        <w:numPr>
          <w:ilvl w:val="0"/>
          <w:numId w:val="20"/>
        </w:numPr>
        <w:bidi/>
        <w:rPr>
          <w:rFonts w:ascii="David" w:hAnsi="David" w:cs="David"/>
          <w:sz w:val="24"/>
          <w:szCs w:val="24"/>
          <w:lang w:bidi="he-IL"/>
        </w:rPr>
      </w:pPr>
      <w:r w:rsidRPr="00152496">
        <w:rPr>
          <w:rFonts w:ascii="David" w:hAnsi="David" w:cs="David"/>
          <w:sz w:val="24"/>
          <w:szCs w:val="24"/>
          <w:rtl/>
          <w:lang w:bidi="he-IL"/>
        </w:rPr>
        <w:t>פרטי אילו דברים עבדו ישירות ואילו דרשו התקנה או שינוי.</w:t>
      </w:r>
    </w:p>
    <w:p w14:paraId="0A0D5152" w14:textId="5DE31395" w:rsidR="00134A17" w:rsidRPr="00152496" w:rsidRDefault="00134A17" w:rsidP="008158C4">
      <w:pPr>
        <w:bidi/>
        <w:rPr>
          <w:rFonts w:ascii="David" w:hAnsi="David" w:cs="David"/>
          <w:sz w:val="24"/>
          <w:szCs w:val="24"/>
        </w:rPr>
      </w:pPr>
    </w:p>
    <w:sectPr w:rsidR="00134A17" w:rsidRPr="00152496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0F11F" w14:textId="77777777" w:rsidR="0038102E" w:rsidRDefault="0038102E" w:rsidP="00152496">
      <w:pPr>
        <w:spacing w:after="0" w:line="240" w:lineRule="auto"/>
      </w:pPr>
      <w:r>
        <w:separator/>
      </w:r>
    </w:p>
  </w:endnote>
  <w:endnote w:type="continuationSeparator" w:id="0">
    <w:p w14:paraId="385A4D3A" w14:textId="77777777" w:rsidR="0038102E" w:rsidRDefault="0038102E" w:rsidP="0015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B6A89" w14:textId="77777777" w:rsidR="0038102E" w:rsidRDefault="0038102E" w:rsidP="00152496">
      <w:pPr>
        <w:spacing w:after="0" w:line="240" w:lineRule="auto"/>
      </w:pPr>
      <w:r>
        <w:separator/>
      </w:r>
    </w:p>
  </w:footnote>
  <w:footnote w:type="continuationSeparator" w:id="0">
    <w:p w14:paraId="612304B0" w14:textId="77777777" w:rsidR="0038102E" w:rsidRDefault="0038102E" w:rsidP="00152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0A9B0" w14:textId="1A415D3C" w:rsidR="00152496" w:rsidRDefault="00152496" w:rsidP="00152496">
    <w:pPr>
      <w:pStyle w:val="Header"/>
      <w:jc w:val="right"/>
      <w:rPr>
        <w:rFonts w:hint="cs"/>
        <w:rtl/>
        <w:lang w:bidi="he-IL"/>
      </w:rPr>
    </w:pPr>
    <w:r>
      <w:rPr>
        <w:rFonts w:hint="cs"/>
        <w:rtl/>
        <w:lang w:bidi="he-IL"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76935"/>
    <w:multiLevelType w:val="hybridMultilevel"/>
    <w:tmpl w:val="EADEFE1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B3179C2"/>
    <w:multiLevelType w:val="hybridMultilevel"/>
    <w:tmpl w:val="3EE8B4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3857F8"/>
    <w:multiLevelType w:val="hybridMultilevel"/>
    <w:tmpl w:val="1B5634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276D2"/>
    <w:multiLevelType w:val="hybridMultilevel"/>
    <w:tmpl w:val="2A0C79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D4174"/>
    <w:multiLevelType w:val="hybridMultilevel"/>
    <w:tmpl w:val="6DBE9AEE"/>
    <w:lvl w:ilvl="0" w:tplc="AA028FC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47E98"/>
    <w:multiLevelType w:val="hybridMultilevel"/>
    <w:tmpl w:val="AF92EC7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0553DE"/>
    <w:multiLevelType w:val="hybridMultilevel"/>
    <w:tmpl w:val="822E929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8C799D"/>
    <w:multiLevelType w:val="hybridMultilevel"/>
    <w:tmpl w:val="869EEC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D5613"/>
    <w:multiLevelType w:val="hybridMultilevel"/>
    <w:tmpl w:val="BDA87E5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ED2C85"/>
    <w:multiLevelType w:val="hybridMultilevel"/>
    <w:tmpl w:val="AA561F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D74DD"/>
    <w:multiLevelType w:val="hybridMultilevel"/>
    <w:tmpl w:val="131A09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998710">
    <w:abstractNumId w:val="8"/>
  </w:num>
  <w:num w:numId="2" w16cid:durableId="1205169138">
    <w:abstractNumId w:val="6"/>
  </w:num>
  <w:num w:numId="3" w16cid:durableId="1493326015">
    <w:abstractNumId w:val="5"/>
  </w:num>
  <w:num w:numId="4" w16cid:durableId="1541475227">
    <w:abstractNumId w:val="4"/>
  </w:num>
  <w:num w:numId="5" w16cid:durableId="1450508905">
    <w:abstractNumId w:val="7"/>
  </w:num>
  <w:num w:numId="6" w16cid:durableId="2005863579">
    <w:abstractNumId w:val="3"/>
  </w:num>
  <w:num w:numId="7" w16cid:durableId="839929197">
    <w:abstractNumId w:val="2"/>
  </w:num>
  <w:num w:numId="8" w16cid:durableId="701595381">
    <w:abstractNumId w:val="1"/>
  </w:num>
  <w:num w:numId="9" w16cid:durableId="1050569900">
    <w:abstractNumId w:val="0"/>
  </w:num>
  <w:num w:numId="10" w16cid:durableId="1981226221">
    <w:abstractNumId w:val="13"/>
  </w:num>
  <w:num w:numId="11" w16cid:durableId="1932272175">
    <w:abstractNumId w:val="10"/>
  </w:num>
  <w:num w:numId="12" w16cid:durableId="819074845">
    <w:abstractNumId w:val="18"/>
  </w:num>
  <w:num w:numId="13" w16cid:durableId="474371692">
    <w:abstractNumId w:val="14"/>
  </w:num>
  <w:num w:numId="14" w16cid:durableId="918292164">
    <w:abstractNumId w:val="15"/>
  </w:num>
  <w:num w:numId="15" w16cid:durableId="1008094086">
    <w:abstractNumId w:val="12"/>
  </w:num>
  <w:num w:numId="16" w16cid:durableId="273438878">
    <w:abstractNumId w:val="19"/>
  </w:num>
  <w:num w:numId="17" w16cid:durableId="826556390">
    <w:abstractNumId w:val="11"/>
  </w:num>
  <w:num w:numId="18" w16cid:durableId="1851796998">
    <w:abstractNumId w:val="16"/>
  </w:num>
  <w:num w:numId="19" w16cid:durableId="2132049614">
    <w:abstractNumId w:val="9"/>
  </w:num>
  <w:num w:numId="20" w16cid:durableId="14637653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A17"/>
    <w:rsid w:val="0015074B"/>
    <w:rsid w:val="00152496"/>
    <w:rsid w:val="0029639D"/>
    <w:rsid w:val="00326F90"/>
    <w:rsid w:val="0038102E"/>
    <w:rsid w:val="008158C4"/>
    <w:rsid w:val="00AA1D8D"/>
    <w:rsid w:val="00B47730"/>
    <w:rsid w:val="00CB0664"/>
    <w:rsid w:val="00CB5313"/>
    <w:rsid w:val="00E96F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BCB47"/>
  <w14:defaultImageDpi w14:val="300"/>
  <w15:docId w15:val="{2B544734-1C2A-4FA3-A22E-4D007656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הדס אפרת מאזוז</cp:lastModifiedBy>
  <cp:revision>2</cp:revision>
  <dcterms:created xsi:type="dcterms:W3CDTF">2013-12-23T23:15:00Z</dcterms:created>
  <dcterms:modified xsi:type="dcterms:W3CDTF">2025-06-29T23:01:00Z</dcterms:modified>
  <cp:category/>
</cp:coreProperties>
</file>